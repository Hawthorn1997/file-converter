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pPr w:leftFromText="180" w:rightFromText="180" w:vertAnchor="text" w:horzAnchor="margin" w:tblpXSpec="center" w:tblpY="-5"/>
        <w:tblW w:w="145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1276"/>
        <w:gridCol w:w="139"/>
        <w:gridCol w:w="569"/>
        <w:gridCol w:w="851"/>
        <w:gridCol w:w="1417"/>
        <w:gridCol w:w="1701"/>
        <w:gridCol w:w="567"/>
        <w:gridCol w:w="426"/>
        <w:gridCol w:w="992"/>
        <w:gridCol w:w="1559"/>
        <w:gridCol w:w="709"/>
        <w:gridCol w:w="1276"/>
      </w:tblGrid>
      <w:tr w:rsidR="008C4A6E" w14:paraId="1DDE3B1E" w14:textId="77777777">
        <w:trPr>
          <w:cantSplit/>
          <w:trHeight w:val="1080"/>
        </w:trPr>
        <w:tc>
          <w:tcPr>
            <w:tcW w:w="4519" w:type="dxa"/>
            <w:gridSpan w:val="3"/>
            <w:tcBorders>
              <w:top w:val="single" w:sz="12" w:space="0" w:color="auto"/>
            </w:tcBorders>
            <w:vAlign w:val="center"/>
          </w:tcPr>
          <w:p w14:paraId="2DCB11D2" w14:textId="77777777" w:rsidR="008C4A6E" w:rsidRDefault="00000000">
            <w:pPr>
              <w:spacing w:after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  <w:sz w:val="21"/>
              </w:rPr>
              <w:t>S</w:t>
            </w:r>
            <w:r>
              <w:rPr>
                <w:rFonts w:ascii="黑体" w:eastAsia="黑体" w:hAnsi="宋体"/>
                <w:sz w:val="21"/>
              </w:rPr>
              <w:t>H/T 3503-J415-1</w:t>
            </w:r>
          </w:p>
        </w:tc>
        <w:tc>
          <w:tcPr>
            <w:tcW w:w="5531" w:type="dxa"/>
            <w:gridSpan w:val="6"/>
            <w:tcBorders>
              <w:top w:val="single" w:sz="12" w:space="0" w:color="auto"/>
            </w:tcBorders>
            <w:vAlign w:val="center"/>
          </w:tcPr>
          <w:p w14:paraId="627765F3" w14:textId="77777777" w:rsidR="008C4A6E" w:rsidRDefault="00000000">
            <w:pPr>
              <w:spacing w:line="480" w:lineRule="exact" w:after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Arial" w:hint="eastAsia" w:hAnsi="Arial" w:eastAsia="等线"/>
                <w:b/>
                <w:sz w:val="32"/>
                <w:szCs w:val="32"/>
              </w:rPr>
              <w:t>管道焊接工作记录</w:t>
            </w:r>
          </w:p>
        </w:tc>
        <w:tc>
          <w:tcPr>
            <w:tcW w:w="4536" w:type="dxa"/>
            <w:gridSpan w:val="4"/>
            <w:tcBorders>
              <w:top w:val="single" w:sz="12" w:space="0" w:color="auto"/>
            </w:tcBorders>
            <w:vAlign w:val="center"/>
          </w:tcPr>
          <w:p w14:paraId="198F121E" w14:textId="77777777" w:rsidR="008C4A6E" w:rsidRDefault="00000000">
            <w:pPr>
              <w:spacing w:before="120" w:after="0"/>
              <w:ind w:left="1050" w:hangingChars="500" w:hanging="1050"/>
              <w:rPr>
                <w:rFonts w:ascii="楷体_GB2312" w:eastAsia="楷体_GB2312"/>
                <w:kern w:val="0"/>
              </w:rPr>
            </w:pPr>
            <w:r>
              <w:rPr>
                <w:rFonts w:hint="eastAsia" w:ascii="Arial" w:hAnsi="Arial" w:eastAsia="等线"/>
                <w:sz w:val="21"/>
              </w:rPr>
              <w:t>工程名称：</w:t>
            </w:r>
          </w:p>
          <w:p w14:paraId="20B6BF86" w14:textId="77777777" w:rsidR="008C4A6E" w:rsidRDefault="00000000">
            <w:pPr>
              <w:spacing w:before="120" w:after="0"/>
              <w:rPr>
                <w:rFonts w:ascii="宋体"/>
                <w:sz w:val="24"/>
              </w:rPr>
            </w:pPr>
            <w:r>
              <w:rPr>
                <w:rFonts w:hint="eastAsia" w:ascii="Arial" w:hAnsi="Arial" w:eastAsia="等线"/>
                <w:sz w:val="21"/>
              </w:rPr>
              <w:t>单位工程名称：</w:t>
            </w:r>
          </w:p>
        </w:tc>
      </w:tr>
      <w:tr w:rsidR="008C4A6E" w14:paraId="51FC3C4E" w14:textId="77777777">
        <w:trPr>
          <w:cantSplit/>
          <w:trHeight w:val="323"/>
        </w:trPr>
        <w:tc>
          <w:tcPr>
            <w:tcW w:w="3104" w:type="dxa"/>
            <w:vAlign w:val="center"/>
          </w:tcPr>
          <w:p w14:paraId="718EB3A7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管道编号/单线号</w:t>
            </w:r>
          </w:p>
        </w:tc>
        <w:tc>
          <w:tcPr>
            <w:tcW w:w="1276" w:type="dxa"/>
            <w:vAlign w:val="center"/>
          </w:tcPr>
          <w:p w14:paraId="0A8F11FF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焊口编号</w:t>
            </w:r>
          </w:p>
        </w:tc>
        <w:tc>
          <w:tcPr>
            <w:tcW w:w="1559" w:type="dxa"/>
            <w:gridSpan w:val="3"/>
            <w:vAlign w:val="center"/>
          </w:tcPr>
          <w:p w14:paraId="2DB20EB9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焊工代码</w:t>
            </w:r>
          </w:p>
        </w:tc>
        <w:tc>
          <w:tcPr>
            <w:tcW w:w="1417" w:type="dxa"/>
            <w:vAlign w:val="center"/>
          </w:tcPr>
          <w:p w14:paraId="22EB93B2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规格mm</w:t>
            </w:r>
          </w:p>
        </w:tc>
        <w:tc>
          <w:tcPr>
            <w:tcW w:w="1701" w:type="dxa"/>
            <w:vAlign w:val="center"/>
          </w:tcPr>
          <w:p w14:paraId="428DC7E4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材质</w:t>
            </w:r>
          </w:p>
        </w:tc>
        <w:tc>
          <w:tcPr>
            <w:tcW w:w="567" w:type="dxa"/>
            <w:vAlign w:val="center"/>
          </w:tcPr>
          <w:p w14:paraId="543A407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焊接位置</w:t>
            </w:r>
          </w:p>
        </w:tc>
        <w:tc>
          <w:tcPr>
            <w:tcW w:w="1418" w:type="dxa"/>
            <w:gridSpan w:val="2"/>
            <w:vAlign w:val="center"/>
          </w:tcPr>
          <w:p w14:paraId="59C79F0B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焊接方法</w:t>
            </w:r>
          </w:p>
        </w:tc>
        <w:tc>
          <w:tcPr>
            <w:tcW w:w="1559" w:type="dxa"/>
            <w:vAlign w:val="center"/>
          </w:tcPr>
          <w:p w14:paraId="5A2D6154" w14:textId="77777777" w:rsidR="008C4A6E" w:rsidRDefault="00000000">
            <w:pPr>
              <w:spacing w:after="0"/>
              <w:ind w:firstLine="57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焊材牌号</w:t>
            </w:r>
          </w:p>
        </w:tc>
        <w:tc>
          <w:tcPr>
            <w:tcW w:w="709" w:type="dxa"/>
            <w:vAlign w:val="center"/>
          </w:tcPr>
          <w:p w14:paraId="19FBC8C8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实际预热温度</w:t>
            </w:r>
          </w:p>
        </w:tc>
        <w:tc>
          <w:tcPr>
            <w:tcW w:w="1276" w:type="dxa"/>
            <w:vAlign w:val="center"/>
          </w:tcPr>
          <w:p w14:paraId="6B525E65" w14:textId="77777777" w:rsidR="008C4A6E" w:rsidRDefault="00000000">
            <w:pPr>
              <w:spacing w:after="0"/>
              <w:jc w:val="center"/>
            </w:pPr>
            <w:r>
              <w:rPr>
                <w:rFonts w:hint="eastAsia" w:ascii="Arial" w:hAnsi="Arial" w:eastAsia="等线"/>
                <w:sz w:val="21"/>
              </w:rPr>
              <w:t>焊接日期</w:t>
            </w:r>
          </w:p>
        </w:tc>
      </w:tr>
      <w:tr w:rsidR="008C4A6E" w14:paraId="427A547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4A260AA" w14:textId="7B6E001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633BE9" w14:textId="481226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FE57E7" w14:textId="761CC08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417EEEF1" w14:textId="5AA7E58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3DA16BF7" w14:textId="0765778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4B7C974" w14:textId="1FA7E769" w:rsidR="008C4A6E" w:rsidRDefault="008C4A6E">
            <w:pPr>
              <w:widowControl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9B86877" w14:textId="30A406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28C8ADA" w14:textId="308D1D2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B79D12" w14:textId="7FAD25B9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3118725" w14:textId="234A97C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811014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07DBCE" w14:textId="2CE9A9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A8867F8" w14:textId="2ECDEC2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6E0971C7" w14:textId="4900627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B5ED394" w14:textId="5158715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E7D15E" w14:textId="0D069A41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B58060B" w14:textId="645431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AECE0C8" w14:textId="0166EB0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C78648C" w14:textId="36F8C9E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B62D7E" w14:textId="78CBA1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4FC2480" w14:textId="46063FD5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BFD57A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6B55F7" w14:textId="441441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3CDB5BB" w14:textId="79AB84D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5C187F8" w14:textId="383F91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C8A2868" w14:textId="1DF0C19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B3D0C86" w14:textId="32345D6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50165C80" w14:textId="7B2E16F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4E782F4" w14:textId="3CE6BEA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097860F" w14:textId="165102D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FFEC8DD" w14:textId="017C3D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C6C90D7" w14:textId="1B1B4D9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2A5C3BE9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119844E" w14:textId="3E3D270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AF572DD" w14:textId="7C2F50D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7544498B" w14:textId="7A8C874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7C661B7" w14:textId="5BF9004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09F8C02" w14:textId="489D775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CB2376" w14:textId="59846ED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31C2DBA" w14:textId="328CAAE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12F377" w14:textId="4510DA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112ED3A" w14:textId="539CE52D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E23B179" w14:textId="581C600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191B1AC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F732207" w14:textId="1E1E5DF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EED2BD9" w14:textId="49C4CDF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BB824B6" w14:textId="060004C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2651DC8" w14:textId="78AC53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C3435F4" w14:textId="6003464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06C99A" w14:textId="2728B70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171025E" w14:textId="362AE89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774BFDF" w14:textId="70E5AD01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F17AE4" w14:textId="2E28DE5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047576" w14:textId="4B0F89DE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53935AA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3FDF9904" w14:textId="6F2DDEA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FDFBED" w14:textId="22C809D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4DB6AC42" w14:textId="317CFB7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FB2EE0" w14:textId="6480850C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6422B7C" w14:textId="1C46D5B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338ADAF0" w14:textId="6FD011C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70FDE713" w14:textId="4761038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796C574" w14:textId="1940008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E21CF3A" w14:textId="77B942A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217C6FB" w14:textId="0E0883E9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2DC7E0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5ECCBA96" w14:textId="74DA87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F1EF8B0" w14:textId="3E2A390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2375CDE" w14:textId="14E55CE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0F27DE6" w14:textId="2FB6DA6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1D4C4D0" w14:textId="0F40457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A8F1489" w14:textId="77C3026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13B5B7" w14:textId="7144CEE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2F27B1" w14:textId="0A0808C3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126E97" w14:textId="107F987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7298705" w14:textId="4DC4C327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4CCDBBC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6A5995FE" w14:textId="4AF8C06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09DC2544" w14:textId="4F09EDE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D8E5C12" w14:textId="62A42A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96F0B7C" w14:textId="26FD68A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41871EE" w14:textId="0944946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68D7A827" w14:textId="4692D0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45AC133" w14:textId="0220FCE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8B2A3FC" w14:textId="3B6A8FF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849C7F3" w14:textId="4110C536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188811A" w14:textId="7E9F51C4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958DB27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BA8B7E1" w14:textId="20019F0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2A2E144" w14:textId="77EED22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DA8E631" w14:textId="034B39A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939C45" w14:textId="22F7462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00DF054C" w14:textId="080E2D9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06DADC66" w14:textId="53B2A91A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545F9D8" w14:textId="785799C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88E88B5" w14:textId="179CE05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F1F508C" w14:textId="778A81A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F61E345" w14:textId="43FA61E6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EE96A7E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10DC6893" w14:textId="307B50F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2A4771D" w14:textId="2F82301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2A7A77B7" w14:textId="576A992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74F7BC7" w14:textId="39E9BFA9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F4C4207" w14:textId="20BAD0D2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B8E0459" w14:textId="5ACDB5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249A347" w14:textId="2371AB8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E097F35" w14:textId="4FD46D4B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61F8BD" w14:textId="1A1C6ED4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2902508" w14:textId="793FA7F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32125A6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2BA71B4C" w14:textId="0EB0698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4CEFCF0" w14:textId="3E48ECC7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53CA6438" w14:textId="1EBFC7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16739ACD" w14:textId="098A6E8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C0677DF" w14:textId="0DCCEC1B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4F319834" w14:textId="0679E82E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CA8D5D6" w14:textId="403D307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4204F81" w14:textId="7940A66A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696DCC2" w14:textId="38A05098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749FD098" w14:textId="05DE34E8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715E17DB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052396D0" w14:textId="60D5E1E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15D582B" w14:textId="665B8A4F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350C42B6" w14:textId="238FFFF8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6818D5" w14:textId="13B50BBD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E8D7F9D" w14:textId="43DD1680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75659AE0" w14:textId="4BD84BB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5F37258" w14:textId="5B6EFC77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7767441" w14:textId="1BA9C81F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656DD19" w14:textId="25CF457E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1D6CC8BF" w14:textId="20CE4F92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0F45AC71" w14:textId="77777777">
        <w:trPr>
          <w:cantSplit/>
          <w:trHeight w:hRule="exact" w:val="397"/>
        </w:trPr>
        <w:tc>
          <w:tcPr>
            <w:tcW w:w="3104" w:type="dxa"/>
            <w:vAlign w:val="center"/>
          </w:tcPr>
          <w:p w14:paraId="41C62FE8" w14:textId="173DE9B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28C127" w14:textId="4FF8CF84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gridSpan w:val="3"/>
            <w:vAlign w:val="center"/>
          </w:tcPr>
          <w:p w14:paraId="1586E843" w14:textId="2886A1C5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38905D0" w14:textId="420081F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6AB0F498" w14:textId="45149763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567" w:type="dxa"/>
            <w:vAlign w:val="center"/>
          </w:tcPr>
          <w:p w14:paraId="21A46B20" w14:textId="279CCA96" w:rsidR="008C4A6E" w:rsidRDefault="008C4A6E">
            <w:pPr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BAE606D" w14:textId="0BA72E02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BB5F91C" w14:textId="6AB061DC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F2273E5" w14:textId="4F7F88D0" w:rsidR="008C4A6E" w:rsidRDefault="008C4A6E">
            <w:pPr>
              <w:adjustRightInd w:val="0"/>
              <w:snapToGrid w:val="0"/>
              <w:spacing w:after="0"/>
              <w:ind w:firstLine="57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7C51864" w14:textId="08480F4C" w:rsidR="008C4A6E" w:rsidRDefault="008C4A6E">
            <w:pPr>
              <w:adjustRightInd w:val="0"/>
              <w:snapToGrid w:val="0"/>
              <w:spacing w:after="0"/>
              <w:jc w:val="center"/>
              <w:rPr>
                <w:rFonts w:ascii="楷体" w:eastAsia="楷体" w:hAnsi="楷体"/>
                <w:color w:val="000000"/>
                <w:szCs w:val="21"/>
              </w:rPr>
            </w:pPr>
          </w:p>
        </w:tc>
      </w:tr>
      <w:tr w:rsidR="008C4A6E" w14:paraId="6D076DBF" w14:textId="77777777">
        <w:trPr>
          <w:cantSplit/>
          <w:trHeight w:val="330"/>
        </w:trPr>
        <w:tc>
          <w:tcPr>
            <w:tcW w:w="5088" w:type="dxa"/>
            <w:gridSpan w:val="4"/>
            <w:vAlign w:val="bottom"/>
          </w:tcPr>
          <w:p w14:paraId="7EF5250B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建设</w:t>
            </w:r>
            <w:r>
              <w:rPr>
                <w:rFonts w:ascii="Arial" w:hAnsi="Arial" w:hint="eastAsia" w:eastAsia="等线"/>
                <w:color w:val="000000"/>
                <w:sz w:val="24"/>
              </w:rPr>
              <w:t>/</w:t>
            </w:r>
            <w:r>
              <w:rPr>
                <w:rFonts w:ascii="Arial" w:hAnsi="Arial" w:hint="eastAsia" w:eastAsia="等线"/>
                <w:color w:val="000000"/>
                <w:sz w:val="24"/>
              </w:rPr>
              <w:t>监理单位</w:t>
            </w:r>
          </w:p>
        </w:tc>
        <w:tc>
          <w:tcPr>
            <w:tcW w:w="4962" w:type="dxa"/>
            <w:gridSpan w:val="5"/>
            <w:tcBorders>
              <w:bottom w:val="single" w:sz="4" w:space="0" w:color="auto"/>
            </w:tcBorders>
            <w:vAlign w:val="bottom"/>
          </w:tcPr>
          <w:p w14:paraId="1D9B0777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总承包单位</w:t>
            </w:r>
          </w:p>
        </w:tc>
        <w:tc>
          <w:tcPr>
            <w:tcW w:w="4536" w:type="dxa"/>
            <w:gridSpan w:val="4"/>
            <w:vAlign w:val="bottom"/>
          </w:tcPr>
          <w:p w14:paraId="5F7A2C6E" w14:textId="77777777" w:rsidR="008C4A6E" w:rsidRDefault="00000000">
            <w:pPr>
              <w:adjustRightInd w:val="0"/>
              <w:snapToGrid w:val="0"/>
              <w:spacing w:after="0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Arial" w:hAnsi="Arial" w:hint="eastAsia" w:eastAsia="等线"/>
                <w:color w:val="000000"/>
                <w:sz w:val="24"/>
              </w:rPr>
              <w:t>施工单位</w:t>
            </w:r>
          </w:p>
        </w:tc>
      </w:tr>
      <w:tr w:rsidR="008C4A6E" w14:paraId="518E4BDB" w14:textId="77777777">
        <w:trPr>
          <w:cantSplit/>
          <w:trHeight w:val="1693"/>
        </w:trPr>
        <w:tc>
          <w:tcPr>
            <w:tcW w:w="5088" w:type="dxa"/>
            <w:gridSpan w:val="4"/>
          </w:tcPr>
          <w:p w14:paraId="510A26E8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D836920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专业工程师：</w:t>
            </w:r>
          </w:p>
          <w:p w14:paraId="0564B81C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03F7C897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53D70818" w14:textId="77777777" w:rsidR="008C4A6E" w:rsidRDefault="00000000">
            <w:pPr>
              <w:spacing w:beforeLines="80" w:before="249"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</w:tcPr>
          <w:p w14:paraId="7B5E663E" w14:textId="77777777" w:rsidR="008C4A6E" w:rsidRDefault="008C4A6E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</w:p>
          <w:p w14:paraId="6F855D72" w14:textId="77777777" w:rsidR="008C4A6E" w:rsidRDefault="00000000">
            <w:pPr>
              <w:spacing w:line="0" w:lineRule="atLeast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专业工程师：</w:t>
            </w:r>
          </w:p>
          <w:p w14:paraId="6A5EC13E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502857D7" w14:textId="77777777" w:rsidR="008C4A6E" w:rsidRDefault="008C4A6E">
            <w:pPr>
              <w:spacing w:after="0"/>
              <w:ind w:rightChars="50" w:right="105"/>
              <w:rPr>
                <w:rFonts w:ascii="宋体"/>
                <w:sz w:val="24"/>
              </w:rPr>
            </w:pPr>
          </w:p>
          <w:p w14:paraId="36BEB7A9" w14:textId="77777777" w:rsidR="008C4A6E" w:rsidRDefault="00000000">
            <w:pPr>
              <w:spacing w:beforeLines="10" w:before="31"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  <w:tc>
          <w:tcPr>
            <w:tcW w:w="4536" w:type="dxa"/>
            <w:gridSpan w:val="4"/>
          </w:tcPr>
          <w:p w14:paraId="4D989F18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记录人：</w:t>
            </w:r>
          </w:p>
          <w:p w14:paraId="731C273E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质量检查员：</w:t>
            </w:r>
          </w:p>
          <w:p w14:paraId="1A1A7953" w14:textId="77777777" w:rsidR="008C4A6E" w:rsidRDefault="00000000">
            <w:pPr>
              <w:spacing w:line="0" w:lineRule="atLeast" w:after="0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焊接责任工程师：</w:t>
            </w:r>
          </w:p>
          <w:p w14:paraId="04AD2C1D" w14:textId="77777777" w:rsidR="008C4A6E" w:rsidRDefault="008C4A6E">
            <w:pPr>
              <w:spacing w:line="0" w:lineRule="atLeast" w:after="0"/>
              <w:rPr>
                <w:rFonts w:ascii="宋体"/>
                <w:sz w:val="24"/>
              </w:rPr>
            </w:pPr>
          </w:p>
          <w:p w14:paraId="0282088A" w14:textId="77777777" w:rsidR="008C4A6E" w:rsidRDefault="00000000">
            <w:pPr>
              <w:spacing w:after="0"/>
              <w:ind w:rightChars="50" w:right="105"/>
              <w:rPr>
                <w:rFonts w:ascii="宋体"/>
                <w:sz w:val="24"/>
              </w:rPr>
            </w:pPr>
            <w:r>
              <w:rPr>
                <w:rFonts w:ascii="Arial" w:hint="eastAsia" w:hAnsi="Arial" w:eastAsia="等线"/>
                <w:sz w:val="24"/>
              </w:rPr>
              <w:t>日期：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         </w:t>
            </w:r>
            <w:r>
              <w:rPr>
                <w:rFonts w:ascii="Arial" w:hint="eastAsia" w:hAnsi="Arial" w:eastAsia="等线"/>
                <w:sz w:val="24"/>
              </w:rPr>
              <w:t>年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</w:t>
            </w:r>
            <w:r>
              <w:rPr>
                <w:rFonts w:ascii="Arial" w:hint="eastAsia" w:hAnsi="Arial" w:eastAsia="等线"/>
                <w:sz w:val="24"/>
              </w:rPr>
              <w:t>月</w:t>
            </w:r>
            <w:r>
              <w:rPr>
                <w:rFonts w:ascii="Arial" w:hint="eastAsia" w:hAnsi="Arial" w:eastAsia="等线"/>
                <w:sz w:val="24"/>
              </w:rPr>
              <w:t xml:space="preserve"> </w:t>
            </w:r>
            <w:r>
              <w:rPr>
                <w:rFonts w:ascii="Arial" w:hAnsi="Arial" w:eastAsia="等线"/>
                <w:sz w:val="24"/>
              </w:rPr>
              <w:t xml:space="preserve">    </w:t>
            </w:r>
            <w:r>
              <w:rPr>
                <w:rFonts w:ascii="Arial" w:hint="eastAsia" w:hAnsi="Arial" w:eastAsia="等线"/>
                <w:sz w:val="24"/>
              </w:rPr>
              <w:t>日</w:t>
            </w:r>
          </w:p>
        </w:tc>
      </w:tr>
    </w:tbl>
    <w:p w14:paraId="5B00F377" w14:textId="77777777" w:rsidR="008C4A6E" w:rsidRDefault="008C4A6E">
      <w:pPr>
        <w:widowControl/>
        <w:spacing w:line="20" w:lineRule="exact" w:after="0"/>
        <w:jc w:val="left"/>
        <w:rPr>
          <w:sz w:val="2"/>
          <w:szCs w:val="2"/>
        </w:rPr>
      </w:pPr>
    </w:p>
    <w:sectPr w:rsidR="008C4A6E">
      <w:pgSz w:w="16838" w:h="11906" w:orient="landscape"/>
      <w:pgMar w:top="1418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